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Website Development Proposal</w:t>
      </w:r>
    </w:p>
    <w:p>
      <w:pPr>
        <w:pStyle w:val="Heading1"/>
      </w:pPr>
      <w:r>
        <w:t>Introduction</w:t>
      </w:r>
    </w:p>
    <w:p>
      <w:r>
        <w:t>We are pleased to present this proposal for the development of a professional and responsive website for your company. The website will highlight your services across survey, oil and gas, mechanical, electrical, procurement, civil engineering works, general merchandise, and import &amp; export, showcasing your expertise and professionalism.</w:t>
      </w:r>
    </w:p>
    <w:p>
      <w:pPr>
        <w:pStyle w:val="Heading1"/>
      </w:pPr>
      <w:r>
        <w:t>Objectives</w:t>
      </w:r>
    </w:p>
    <w:p>
      <w:r>
        <w:t>1. Create a visually appealing, modern, and user-friendly website.</w:t>
        <w:br/>
        <w:t>2. Showcase the company’s diverse range of services and expertise.</w:t>
        <w:br/>
        <w:t>3. Provide easy navigation for potential clients and partners.</w:t>
        <w:br/>
        <w:t>4. Ensure the website is responsive across devices.</w:t>
        <w:br/>
        <w:t>5. Optimize the site for search engines to increase visibility.</w:t>
      </w:r>
    </w:p>
    <w:p>
      <w:pPr>
        <w:pStyle w:val="Heading1"/>
      </w:pPr>
      <w:r>
        <w:t>Scope of Work</w:t>
      </w:r>
    </w:p>
    <w:p>
      <w:r>
        <w:t>The proposed website will include the following features:</w:t>
        <w:br/>
        <w:t>- Home Page with an overview of services</w:t>
        <w:br/>
        <w:t>- About Us Page describing the company’s background and mission</w:t>
        <w:br/>
        <w:t>- Services Pages detailing survey, oil and gas, mechanical, electrical, procurement, civil engineering, general merchandise, and import/export services</w:t>
        <w:br/>
        <w:t>- Contact Page with inquiry form and company contact details</w:t>
        <w:br/>
        <w:t>- Blog/News Section (optional) for updates and industry insights</w:t>
        <w:br/>
        <w:t>- SEO optimization for better online presence</w:t>
      </w:r>
    </w:p>
    <w:p>
      <w:pPr>
        <w:pStyle w:val="Heading1"/>
      </w:pPr>
      <w:r>
        <w:t>Project Timeline</w:t>
      </w:r>
    </w:p>
    <w:p>
      <w:r>
        <w:t>The estimated project duration is 6 – 8 weeks, covering planning, design, development, testing, and deployment.</w:t>
      </w:r>
    </w:p>
    <w:p>
      <w:pPr>
        <w:pStyle w:val="Heading1"/>
      </w:pPr>
      <w:r>
        <w:t>Costing</w:t>
      </w:r>
    </w:p>
    <w:p>
      <w:r>
        <w:t>The total cost for the project is NGN 850,000 (Eight Hundred and Fifty Thousand Naira).</w:t>
        <w:br/>
        <w:br/>
        <w:t>Payment Terms:</w:t>
        <w:br/>
        <w:t>- 80% upfront payment (NGN 680,000) before project commencement</w:t>
        <w:br/>
        <w:t>- 20% balance (NGN 170,000) upon project completion and delivery</w:t>
      </w:r>
    </w:p>
    <w:p>
      <w:pPr>
        <w:pStyle w:val="Heading1"/>
      </w:pPr>
      <w:r>
        <w:t>Conclusion</w:t>
      </w:r>
    </w:p>
    <w:p>
      <w:r>
        <w:t>We are confident that this website will strengthen your online presence and effectively communicate your services to potential clients. We look forward to collaborating with you on this exciting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